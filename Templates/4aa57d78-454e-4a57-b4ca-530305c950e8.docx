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6BB3" w14:textId="0FCBD3B2" w:rsidR="00491B17" w:rsidRDefault="00B325C8" w:rsidP="53A890D0">
      <w:pPr>
        <w:rPr>
          <w:lang w:val="en-GB"/>
        </w:rPr>
      </w:pPr>
      <w:r w:rsidRPr="53A890D0">
        <w:rPr>
          <w:lang w:val="en-GB"/>
        </w:rPr>
        <w:t xml:space="preserve">Your Policy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ICS_PolicyNumber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POL-123456</w:t>
      </w:r>
      <w:r w:rsidR="003F4438">
        <w:rPr>
          <w:lang w:val="en-GB"/>
        </w:rPr>
        <w:fldChar w:fldCharType="end"/>
      </w:r>
      <w:r w:rsidR="003F4438">
        <w:rPr>
          <w:lang w:val="en-GB"/>
        </w:rPr>
        <w:t xml:space="preserve"> </w:t>
      </w:r>
      <w:r w:rsidRPr="53A890D0">
        <w:rPr>
          <w:lang w:val="en-GB"/>
        </w:rPr>
        <w:t>is Ready</w:t>
      </w:r>
    </w:p>
    <w:p w14:paraId="346916FD" w14:textId="24E6CA92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 xml:space="preserve">Dear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ICS_CustomerName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Hassan Esper</w:t>
      </w:r>
      <w:r w:rsidR="003F4438">
        <w:rPr>
          <w:lang w:val="en-GB"/>
        </w:rPr>
        <w:fldChar w:fldCharType="end"/>
      </w:r>
      <w:r w:rsidR="003F4438">
        <w:rPr>
          <w:lang w:val="en-GB"/>
        </w:rPr>
        <w:t>,</w:t>
      </w:r>
    </w:p>
    <w:p w14:paraId="3EA3B22A" w14:textId="77777777" w:rsidR="00DD5D3D" w:rsidRPr="00DD5D3D" w:rsidRDefault="00DD5D3D" w:rsidP="00DD5D3D">
      <w:pPr>
        <w:rPr>
          <w:lang w:val="en-GB"/>
        </w:rPr>
      </w:pPr>
    </w:p>
    <w:p w14:paraId="28F6CF53" w14:textId="77777777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 xml:space="preserve">We are pleased to inform you that your health insurance policy has been successfully issued.  </w:t>
      </w:r>
    </w:p>
    <w:p w14:paraId="1F7C635E" w14:textId="77777777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>Below are the details of your policy:</w:t>
      </w:r>
    </w:p>
    <w:p w14:paraId="01FCDA2E" w14:textId="77777777" w:rsidR="00DD5D3D" w:rsidRPr="00DD5D3D" w:rsidRDefault="00DD5D3D" w:rsidP="00DD5D3D">
      <w:pPr>
        <w:rPr>
          <w:lang w:val="en-GB"/>
        </w:rPr>
      </w:pPr>
    </w:p>
    <w:p w14:paraId="5C4ABFB2" w14:textId="20F8F28F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>Policy Number:</w:t>
      </w:r>
      <w:r w:rsidR="003F4438">
        <w:rPr>
          <w:lang w:val="en-GB"/>
        </w:rPr>
        <w:t xml:space="preserve"> </w:t>
      </w:r>
      <w:r w:rsidRPr="00DD5D3D">
        <w:rPr>
          <w:lang w:val="en-GB"/>
        </w:rPr>
        <w:t xml:space="preserve">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ICS_PolicyNumber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POL-123456</w:t>
      </w:r>
      <w:r w:rsidR="003F4438">
        <w:rPr>
          <w:lang w:val="en-GB"/>
        </w:rPr>
        <w:fldChar w:fldCharType="end"/>
      </w:r>
    </w:p>
    <w:p w14:paraId="3AA8F738" w14:textId="097E1CD0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>Start Date:</w:t>
      </w:r>
      <w:r w:rsidR="003F4438">
        <w:rPr>
          <w:lang w:val="en-GB"/>
        </w:rPr>
        <w:t xml:space="preserve"> </w:t>
      </w:r>
      <w:r w:rsidRPr="00DD5D3D">
        <w:rPr>
          <w:lang w:val="en-GB"/>
        </w:rPr>
        <w:t xml:space="preserve">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ICS_PolicyStartDate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2025-09-10</w:t>
      </w:r>
      <w:r w:rsidR="003F4438">
        <w:rPr>
          <w:lang w:val="en-GB"/>
        </w:rPr>
        <w:fldChar w:fldCharType="end"/>
      </w:r>
    </w:p>
    <w:p w14:paraId="7F20EADE" w14:textId="46240844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 xml:space="preserve">End Date: </w:t>
      </w:r>
      <w:r w:rsidR="003F4438">
        <w:rPr>
          <w:lang w:val="en-GB"/>
        </w:rPr>
        <w:t xml:space="preserve">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ICS_PolicyEndDate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2026-09-09</w:t>
      </w:r>
      <w:r w:rsidR="003F4438">
        <w:rPr>
          <w:lang w:val="en-GB"/>
        </w:rPr>
        <w:fldChar w:fldCharType="end"/>
      </w:r>
    </w:p>
    <w:p w14:paraId="0D37E4BD" w14:textId="77777777" w:rsidR="00DD5D3D" w:rsidRPr="00DD5D3D" w:rsidRDefault="00DD5D3D" w:rsidP="00DD5D3D">
      <w:pPr>
        <w:rPr>
          <w:lang w:val="en-GB"/>
        </w:rPr>
      </w:pPr>
    </w:p>
    <w:p w14:paraId="344EDAA9" w14:textId="08BDA91C" w:rsidR="00DD5D3D" w:rsidRPr="00DD5D3D" w:rsidRDefault="00DD5D3D" w:rsidP="00DD5D3D">
      <w:pPr>
        <w:rPr>
          <w:lang w:val="en-GB"/>
        </w:rPr>
      </w:pPr>
      <w:r w:rsidRPr="00DD5D3D">
        <w:rPr>
          <w:lang w:val="en-GB"/>
        </w:rPr>
        <w:t xml:space="preserve">If you have any questions, please reach out to our support team at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ICS_SupportEmail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support@manteq.com</w:t>
      </w:r>
      <w:r w:rsidR="003F4438">
        <w:rPr>
          <w:lang w:val="en-GB"/>
        </w:rPr>
        <w:fldChar w:fldCharType="end"/>
      </w:r>
      <w:r w:rsidR="003F4438">
        <w:rPr>
          <w:lang w:val="en-GB"/>
        </w:rPr>
        <w:t xml:space="preserve"> </w:t>
      </w:r>
      <w:r w:rsidRPr="00DD5D3D">
        <w:rPr>
          <w:lang w:val="en-GB"/>
        </w:rPr>
        <w:t xml:space="preserve">or call us at </w:t>
      </w:r>
      <w:r w:rsidR="003F4438">
        <w:rPr>
          <w:lang w:val="en-GB"/>
        </w:rPr>
        <w:fldChar w:fldCharType="begin"/>
      </w:r>
      <w:r w:rsidR="003F4438">
        <w:rPr>
          <w:lang w:val="en-GB"/>
        </w:rPr>
        <w:instrText xml:space="preserve"> DOCPROPERTY  ICS_SupportPhone  \* MERGEFORMAT </w:instrText>
      </w:r>
      <w:r w:rsidR="003F4438">
        <w:rPr>
          <w:lang w:val="en-GB"/>
        </w:rPr>
        <w:fldChar w:fldCharType="separate"/>
      </w:r>
      <w:r w:rsidR="003F4438">
        <w:rPr>
          <w:lang w:val="en-GB"/>
        </w:rPr>
        <w:t>+971-4-1234567</w:t>
      </w:r>
      <w:r w:rsidR="003F4438">
        <w:rPr>
          <w:lang w:val="en-GB"/>
        </w:rPr>
        <w:fldChar w:fldCharType="end"/>
      </w:r>
    </w:p>
    <w:p w14:paraId="5027617B" w14:textId="77777777" w:rsidR="00DD5D3D" w:rsidRPr="00DD5D3D" w:rsidRDefault="00DD5D3D" w:rsidP="00DD5D3D">
      <w:pPr>
        <w:rPr>
          <w:lang w:val="en-GB"/>
        </w:rPr>
      </w:pPr>
    </w:p>
    <w:p w14:paraId="11D38E98" w14:textId="77777777" w:rsidR="00DD5D3D" w:rsidRPr="00DD5D3D" w:rsidRDefault="00DD5D3D" w:rsidP="00DD5D3D">
      <w:pPr>
        <w:rPr>
          <w:b/>
          <w:bCs/>
          <w:color w:val="FFFFFF" w:themeColor="background1"/>
          <w:lang w:val="en-GB"/>
        </w:rPr>
      </w:pPr>
      <w:r w:rsidRPr="00DD5D3D">
        <w:rPr>
          <w:b/>
          <w:bCs/>
          <w:color w:val="FFFFFF" w:themeColor="background1"/>
          <w:highlight w:val="blue"/>
          <w:lang w:val="en-GB"/>
        </w:rPr>
        <w:t xml:space="preserve">Thank you for choosing </w:t>
      </w:r>
      <w:proofErr w:type="spellStart"/>
      <w:r w:rsidRPr="00DD5D3D">
        <w:rPr>
          <w:b/>
          <w:bCs/>
          <w:color w:val="FFFFFF" w:themeColor="background1"/>
          <w:highlight w:val="blue"/>
          <w:lang w:val="en-GB"/>
        </w:rPr>
        <w:t>Manteq</w:t>
      </w:r>
      <w:proofErr w:type="spellEnd"/>
      <w:r w:rsidRPr="00DD5D3D">
        <w:rPr>
          <w:b/>
          <w:bCs/>
          <w:color w:val="FFFFFF" w:themeColor="background1"/>
          <w:highlight w:val="blue"/>
          <w:lang w:val="en-GB"/>
        </w:rPr>
        <w:t xml:space="preserve"> Insurance.</w:t>
      </w:r>
    </w:p>
    <w:p w14:paraId="7C1207B3" w14:textId="77777777" w:rsidR="00DD5D3D" w:rsidRPr="00DD5D3D" w:rsidRDefault="00DD5D3D" w:rsidP="00DD5D3D">
      <w:pPr>
        <w:rPr>
          <w:lang w:val="en-GB"/>
        </w:rPr>
      </w:pPr>
    </w:p>
    <w:p w14:paraId="5ABE5DDB" w14:textId="77777777" w:rsidR="00DD5D3D" w:rsidRDefault="00DD5D3D" w:rsidP="00DD5D3D">
      <w:pPr>
        <w:rPr>
          <w:lang w:val="en-GB"/>
        </w:rPr>
      </w:pPr>
      <w:r w:rsidRPr="00DD5D3D">
        <w:rPr>
          <w:lang w:val="en-GB"/>
        </w:rPr>
        <w:t xml:space="preserve">Sincerely,  </w:t>
      </w:r>
    </w:p>
    <w:p w14:paraId="75676F26" w14:textId="7FB25D25" w:rsidR="009457A3" w:rsidRPr="00DD5D3D" w:rsidRDefault="003F4438" w:rsidP="00DD5D3D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ICS_Signature  \* MERGEFORMAT </w:instrText>
      </w:r>
      <w:r>
        <w:rPr>
          <w:lang w:val="en-GB"/>
        </w:rPr>
        <w:fldChar w:fldCharType="separate"/>
      </w:r>
      <w:r>
        <w:rPr>
          <w:lang w:val="en-GB"/>
        </w:rPr>
        <w:t>Best Regards, Mahar Hamoush, Operations</w:t>
      </w:r>
      <w:r>
        <w:rPr>
          <w:lang w:val="en-GB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7008"/>
      </w:tblGrid>
      <w:tr w:rsidR="00CB708A" w:rsidRPr="00CB708A" w14:paraId="1E9CB7BD" w14:textId="77777777"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D0CECE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0E95C" w14:textId="0665EB20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noProof/>
                <w:lang w:val="en-GB"/>
              </w:rPr>
              <w:drawing>
                <wp:inline distT="0" distB="0" distL="0" distR="0" wp14:anchorId="339B9B32" wp14:editId="44763898">
                  <wp:extent cx="449580" cy="502920"/>
                  <wp:effectExtent l="0" t="0" r="7620" b="11430"/>
                  <wp:docPr id="8008642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561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6988" w14:textId="77777777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lang w:val="en-GB"/>
              </w:rPr>
              <w:t> </w:t>
            </w:r>
          </w:p>
          <w:p w14:paraId="49DE4A97" w14:textId="77777777" w:rsidR="00CB708A" w:rsidRPr="00CB708A" w:rsidRDefault="00CB708A" w:rsidP="00CB708A">
            <w:pPr>
              <w:rPr>
                <w:lang w:val="en-GB"/>
              </w:rPr>
            </w:pPr>
            <w:proofErr w:type="spellStart"/>
            <w:r w:rsidRPr="00CB708A">
              <w:rPr>
                <w:b/>
                <w:bCs/>
                <w:lang w:val="en-GB"/>
              </w:rPr>
              <w:t>Manteq</w:t>
            </w:r>
            <w:proofErr w:type="spellEnd"/>
            <w:r w:rsidRPr="00CB708A">
              <w:rPr>
                <w:b/>
                <w:bCs/>
                <w:lang w:val="en-GB"/>
              </w:rPr>
              <w:t xml:space="preserve"> Systems and Information Technology LLC, </w:t>
            </w:r>
            <w:r w:rsidRPr="00CB708A">
              <w:rPr>
                <w:lang w:val="en-GB"/>
              </w:rPr>
              <w:t xml:space="preserve">Office 1516, </w:t>
            </w:r>
          </w:p>
          <w:p w14:paraId="6FE067EE" w14:textId="77777777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lang w:val="en-GB"/>
              </w:rPr>
              <w:t>SIT Tower, Dubai Silicon Oasis, Dubai, UAE.</w:t>
            </w:r>
            <w:r w:rsidRPr="00CB708A">
              <w:rPr>
                <w:b/>
                <w:bCs/>
                <w:lang w:val="en-GB"/>
              </w:rPr>
              <w:t xml:space="preserve"> Tel: </w:t>
            </w:r>
            <w:r w:rsidRPr="00CB708A">
              <w:rPr>
                <w:lang w:val="en-GB"/>
              </w:rPr>
              <w:t>+971 4 3688081</w:t>
            </w:r>
          </w:p>
          <w:p w14:paraId="0F0016F1" w14:textId="6CA0F5EC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b/>
                <w:bCs/>
                <w:lang w:val="en-GB"/>
              </w:rPr>
              <w:t>Mob</w:t>
            </w:r>
            <w:r w:rsidRPr="00CB708A">
              <w:rPr>
                <w:lang w:val="en-GB"/>
              </w:rPr>
              <w:t xml:space="preserve">: +971 56 130 9362, </w:t>
            </w:r>
          </w:p>
          <w:p w14:paraId="117CCA3C" w14:textId="77777777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b/>
                <w:bCs/>
                <w:lang w:val="en-GB"/>
              </w:rPr>
              <w:t>Website:</w:t>
            </w:r>
            <w:r w:rsidRPr="00CB708A">
              <w:rPr>
                <w:lang w:val="en-GB"/>
              </w:rPr>
              <w:t xml:space="preserve"> </w:t>
            </w:r>
            <w:hyperlink r:id="rId8" w:history="1">
              <w:r w:rsidRPr="00CB708A">
                <w:rPr>
                  <w:rStyle w:val="Hyperlink"/>
                  <w:lang w:val="en-GB"/>
                </w:rPr>
                <w:t>www.manteq-me.com</w:t>
              </w:r>
            </w:hyperlink>
            <w:r w:rsidRPr="00CB708A">
              <w:rPr>
                <w:lang w:val="en-GB"/>
              </w:rPr>
              <w:t xml:space="preserve"> </w:t>
            </w:r>
          </w:p>
          <w:p w14:paraId="7B67197D" w14:textId="77777777" w:rsidR="00CB708A" w:rsidRPr="00CB708A" w:rsidRDefault="00CB708A" w:rsidP="00CB708A">
            <w:pPr>
              <w:rPr>
                <w:lang w:val="en-GB"/>
              </w:rPr>
            </w:pPr>
            <w:r w:rsidRPr="00CB708A">
              <w:rPr>
                <w:lang w:val="en-GB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516"/>
              <w:gridCol w:w="516"/>
              <w:gridCol w:w="576"/>
              <w:gridCol w:w="516"/>
              <w:gridCol w:w="420"/>
            </w:tblGrid>
            <w:tr w:rsidR="00CB708A" w:rsidRPr="00CB708A" w14:paraId="4344CBFF" w14:textId="77777777">
              <w:trPr>
                <w:trHeight w:val="267"/>
              </w:trPr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49CB5E" w14:textId="5BADB82C" w:rsidR="00CB708A" w:rsidRPr="00CB708A" w:rsidRDefault="00CB708A" w:rsidP="00CB708A">
                  <w:pPr>
                    <w:rPr>
                      <w:lang w:val="en-GB"/>
                    </w:rPr>
                  </w:pPr>
                  <w:r w:rsidRPr="00CB708A">
                    <w:rPr>
                      <w:b/>
                      <w:bCs/>
                      <w:noProof/>
                      <w:lang w:val="en-GB"/>
                    </w:rPr>
                    <w:drawing>
                      <wp:inline distT="0" distB="0" distL="0" distR="0" wp14:anchorId="739DA2E1" wp14:editId="2082F996">
                        <wp:extent cx="182880" cy="182880"/>
                        <wp:effectExtent l="0" t="0" r="7620" b="7620"/>
                        <wp:docPr id="1625437303" name="Picture 11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74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r:link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BB1D5" w14:textId="0CA51E97" w:rsidR="00CB708A" w:rsidRPr="00CB708A" w:rsidRDefault="00CB708A" w:rsidP="00CB708A">
                  <w:pPr>
                    <w:rPr>
                      <w:lang w:val="en-GB"/>
                    </w:rPr>
                  </w:pPr>
                  <w:r w:rsidRPr="00CB708A">
                    <w:rPr>
                      <w:b/>
                      <w:bCs/>
                      <w:noProof/>
                      <w:lang w:val="en-GB"/>
                    </w:rPr>
                    <w:drawing>
                      <wp:inline distT="0" distB="0" distL="0" distR="0" wp14:anchorId="017E8A27" wp14:editId="588BF78F">
                        <wp:extent cx="182880" cy="182880"/>
                        <wp:effectExtent l="0" t="0" r="7620" b="7620"/>
                        <wp:docPr id="1401851621" name="Picture 1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117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B22CAC" w14:textId="5CC28847" w:rsidR="00CB708A" w:rsidRPr="00CB708A" w:rsidRDefault="00CB708A" w:rsidP="00CB708A">
                  <w:pPr>
                    <w:rPr>
                      <w:lang w:val="en-GB"/>
                    </w:rPr>
                  </w:pPr>
                  <w:r w:rsidRPr="00CB708A">
                    <w:rPr>
                      <w:b/>
                      <w:bCs/>
                      <w:noProof/>
                      <w:lang w:val="en-GB"/>
                    </w:rPr>
                    <w:drawing>
                      <wp:inline distT="0" distB="0" distL="0" distR="0" wp14:anchorId="6E86A9BF" wp14:editId="30984602">
                        <wp:extent cx="182880" cy="182880"/>
                        <wp:effectExtent l="0" t="0" r="7620" b="7620"/>
                        <wp:docPr id="1721417877" name="Picture 9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35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8725E" w14:textId="39B9F7F3" w:rsidR="00CB708A" w:rsidRPr="00CB708A" w:rsidRDefault="00CB708A" w:rsidP="00CB708A">
                  <w:pPr>
                    <w:rPr>
                      <w:lang w:val="en-GB"/>
                    </w:rPr>
                  </w:pPr>
                  <w:r w:rsidRPr="00CB708A">
                    <w:rPr>
                      <w:b/>
                      <w:bCs/>
                      <w:noProof/>
                      <w:lang w:val="en-GB"/>
                    </w:rPr>
                    <w:drawing>
                      <wp:inline distT="0" distB="0" distL="0" distR="0" wp14:anchorId="3F2AEB57" wp14:editId="330AA072">
                        <wp:extent cx="228600" cy="228600"/>
                        <wp:effectExtent l="0" t="0" r="0" b="0"/>
                        <wp:docPr id="1965850749" name="Picture 8" descr="A group of blue and white squares with a white letter  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226432" descr="A group of blue and white squares with a white letter  AI-generated content may be incorrect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r:link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F83640" w14:textId="11C04395" w:rsidR="00CB708A" w:rsidRPr="00CB708A" w:rsidRDefault="00CB708A" w:rsidP="00CB708A">
                  <w:pPr>
                    <w:rPr>
                      <w:lang w:val="en-GB"/>
                    </w:rPr>
                  </w:pPr>
                  <w:r w:rsidRPr="00CB708A">
                    <w:rPr>
                      <w:noProof/>
                      <w:lang w:val="en-GB"/>
                    </w:rPr>
                    <w:drawing>
                      <wp:inline distT="0" distB="0" distL="0" distR="0" wp14:anchorId="6C933DA6" wp14:editId="132F1EE0">
                        <wp:extent cx="175260" cy="182880"/>
                        <wp:effectExtent l="0" t="0" r="15240" b="7620"/>
                        <wp:docPr id="199163982" name="Picture 7" descr="A logo of a google maps app  AI-generated content may be incorrect.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513129" descr="A logo of a google maps app  AI-generated content may be incorrect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r:link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0544" w14:textId="77777777" w:rsidR="00CB708A" w:rsidRPr="00CB708A" w:rsidRDefault="00CB708A" w:rsidP="00CB708A">
                  <w:pPr>
                    <w:rPr>
                      <w:lang w:val="en-GB"/>
                    </w:rPr>
                  </w:pPr>
                </w:p>
              </w:tc>
            </w:tr>
          </w:tbl>
          <w:p w14:paraId="4152C001" w14:textId="77777777" w:rsidR="00CB708A" w:rsidRPr="00CB708A" w:rsidRDefault="00CB708A" w:rsidP="00CB708A">
            <w:pPr>
              <w:rPr>
                <w:lang w:val="en-GB"/>
              </w:rPr>
            </w:pPr>
          </w:p>
        </w:tc>
      </w:tr>
    </w:tbl>
    <w:p w14:paraId="12F73CD2" w14:textId="77777777" w:rsidR="00E22B3A" w:rsidRDefault="00E22B3A" w:rsidP="00DD5D3D">
      <w:pPr>
        <w:rPr>
          <w:lang w:val="en-GB"/>
        </w:rPr>
      </w:pPr>
    </w:p>
    <w:p w14:paraId="3BC20E56" w14:textId="77777777" w:rsidR="00E22B3A" w:rsidRDefault="00E22B3A" w:rsidP="00DD5D3D">
      <w:pPr>
        <w:rPr>
          <w:lang w:val="en-GB"/>
        </w:rPr>
      </w:pPr>
    </w:p>
    <w:p w14:paraId="0B26BEA7" w14:textId="77777777" w:rsidR="00E22B3A" w:rsidRPr="00E22B3A" w:rsidRDefault="00E22B3A" w:rsidP="00E22B3A">
      <w:pPr>
        <w:rPr>
          <w:lang w:val="en-GB"/>
        </w:rPr>
      </w:pPr>
      <w:r w:rsidRPr="00E22B3A">
        <w:rPr>
          <w:lang w:val="en-GB"/>
        </w:rPr>
        <w:lastRenderedPageBreak/>
        <w:t> </w:t>
      </w:r>
    </w:p>
    <w:p w14:paraId="05FD2D7C" w14:textId="77777777" w:rsidR="00E22B3A" w:rsidRPr="00E22B3A" w:rsidRDefault="00E22B3A" w:rsidP="00E22B3A">
      <w:pPr>
        <w:rPr>
          <w:lang w:val="en-GB"/>
        </w:rPr>
      </w:pPr>
      <w:r w:rsidRPr="00E22B3A">
        <w:rPr>
          <w:lang w:val="en-GB"/>
        </w:rPr>
        <w:t> </w:t>
      </w:r>
    </w:p>
    <w:p w14:paraId="66F400C2" w14:textId="77777777" w:rsidR="00E22B3A" w:rsidRDefault="00E22B3A" w:rsidP="00DD5D3D">
      <w:pPr>
        <w:rPr>
          <w:lang w:val="en-GB"/>
        </w:rPr>
      </w:pPr>
    </w:p>
    <w:sectPr w:rsidR="00E22B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91084E"/>
    <w:multiLevelType w:val="multilevel"/>
    <w:tmpl w:val="7DC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049212">
    <w:abstractNumId w:val="8"/>
  </w:num>
  <w:num w:numId="2" w16cid:durableId="2102753561">
    <w:abstractNumId w:val="6"/>
  </w:num>
  <w:num w:numId="3" w16cid:durableId="775441886">
    <w:abstractNumId w:val="5"/>
  </w:num>
  <w:num w:numId="4" w16cid:durableId="1766266299">
    <w:abstractNumId w:val="4"/>
  </w:num>
  <w:num w:numId="5" w16cid:durableId="1367176065">
    <w:abstractNumId w:val="7"/>
  </w:num>
  <w:num w:numId="6" w16cid:durableId="909120625">
    <w:abstractNumId w:val="3"/>
  </w:num>
  <w:num w:numId="7" w16cid:durableId="1219129169">
    <w:abstractNumId w:val="2"/>
  </w:num>
  <w:num w:numId="8" w16cid:durableId="895244333">
    <w:abstractNumId w:val="1"/>
  </w:num>
  <w:num w:numId="9" w16cid:durableId="1993170283">
    <w:abstractNumId w:val="0"/>
  </w:num>
  <w:num w:numId="10" w16cid:durableId="382289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C5D"/>
    <w:rsid w:val="0015074B"/>
    <w:rsid w:val="00224B03"/>
    <w:rsid w:val="0029639D"/>
    <w:rsid w:val="00326F90"/>
    <w:rsid w:val="003F4438"/>
    <w:rsid w:val="00491B17"/>
    <w:rsid w:val="00577BE3"/>
    <w:rsid w:val="0058516E"/>
    <w:rsid w:val="005E4B31"/>
    <w:rsid w:val="006609EA"/>
    <w:rsid w:val="00722904"/>
    <w:rsid w:val="007C4FAB"/>
    <w:rsid w:val="00930BDB"/>
    <w:rsid w:val="009457A3"/>
    <w:rsid w:val="00A73278"/>
    <w:rsid w:val="00AA1D8D"/>
    <w:rsid w:val="00AB3831"/>
    <w:rsid w:val="00B20B05"/>
    <w:rsid w:val="00B325C8"/>
    <w:rsid w:val="00B32C94"/>
    <w:rsid w:val="00B47730"/>
    <w:rsid w:val="00CB0664"/>
    <w:rsid w:val="00CB708A"/>
    <w:rsid w:val="00DC3755"/>
    <w:rsid w:val="00DD5D3D"/>
    <w:rsid w:val="00E22B3A"/>
    <w:rsid w:val="00E45089"/>
    <w:rsid w:val="00FC693F"/>
    <w:rsid w:val="00FF55A4"/>
    <w:rsid w:val="53A89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CE617"/>
  <w14:defaultImageDpi w14:val="300"/>
  <w15:docId w15:val="{062E69C0-9F00-494F-85BD-AE21AE75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0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5">
    <w:name w:val="Grid Table 4 Accent 5"/>
    <w:basedOn w:val="TableNormal"/>
    <w:uiPriority w:val="49"/>
    <w:rsid w:val="00224B0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22B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teq-me.com/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image" Target="media/image6.gif"/><Relationship Id="rId7" Type="http://schemas.openxmlformats.org/officeDocument/2006/relationships/image" Target="cid:image001.gif@01DC20BB.365B2B70" TargetMode="External"/><Relationship Id="rId12" Type="http://schemas.openxmlformats.org/officeDocument/2006/relationships/hyperlink" Target="https://www.linkedin.com/company/manteq-computer-equipment-trading" TargetMode="External"/><Relationship Id="rId17" Type="http://schemas.openxmlformats.org/officeDocument/2006/relationships/image" Target="cid:image004.gif@01DC20BB.365B2B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hyperlink" Target="https://maps.app.goo.gl/8yBzfr2BF1cr3URs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cid:image002.gif@01DC20BB.365B2B7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1Qg1eS-akaDi1V0-oqRxqQ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cid:image005.gif@01DC20BB.365B2B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nteq.llc/timeline" TargetMode="External"/><Relationship Id="rId14" Type="http://schemas.openxmlformats.org/officeDocument/2006/relationships/image" Target="cid:image003.gif@01DC20BB.365B2B70" TargetMode="External"/><Relationship Id="rId22" Type="http://schemas.openxmlformats.org/officeDocument/2006/relationships/image" Target="cid:image006.gif@01DC20BB.365B2B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Saleh Shalab</cp:lastModifiedBy>
  <cp:revision>16</cp:revision>
  <dcterms:created xsi:type="dcterms:W3CDTF">2025-09-04T09:09:00Z</dcterms:created>
  <dcterms:modified xsi:type="dcterms:W3CDTF">2025-09-08T15:36:00Z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S_CustomerName">
    <vt:lpwstr>Hassan Esper</vt:lpwstr>
  </property>
  <property fmtid="{D5CDD505-2E9C-101B-9397-08002B2CF9AE}" pid="3" name="ICS_PolicyNumber">
    <vt:lpwstr>POL-123456</vt:lpwstr>
  </property>
  <property fmtid="{D5CDD505-2E9C-101B-9397-08002B2CF9AE}" pid="4" name="ICS_PolicyStartDate">
    <vt:lpwstr>2025-09-10</vt:lpwstr>
  </property>
  <property fmtid="{D5CDD505-2E9C-101B-9397-08002B2CF9AE}" pid="5" name="ICS_PolicyEndDate">
    <vt:lpwstr>2026-09-09</vt:lpwstr>
  </property>
  <property fmtid="{D5CDD505-2E9C-101B-9397-08002B2CF9AE}" pid="6" name="ICS_SupportEmail">
    <vt:lpwstr>support@manteq.com</vt:lpwstr>
  </property>
  <property fmtid="{D5CDD505-2E9C-101B-9397-08002B2CF9AE}" pid="7" name="ICS_SupportPhone">
    <vt:lpwstr>+971-4-1234567</vt:lpwstr>
  </property>
  <property fmtid="{D5CDD505-2E9C-101B-9397-08002B2CF9AE}" pid="8" name="ICS_Signature">
    <vt:lpwstr>Best Regards, Mahar Hamoush, Operations</vt:lpwstr>
  </property>
</Properties>
</file>