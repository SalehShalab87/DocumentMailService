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C3768" w14:textId="2C144FC9" w:rsidR="004B71E0" w:rsidRDefault="004B71E0" w:rsidP="004B71E0">
      <w:pPr>
        <w:pStyle w:val="Heading1"/>
        <w:jc w:val="center"/>
      </w:pPr>
      <w:r>
        <w:rPr>
          <w:noProof/>
        </w:rPr>
        <w:drawing>
          <wp:inline distT="0" distB="0" distL="0" distR="0" wp14:anchorId="224598FB" wp14:editId="5755EB05">
            <wp:extent cx="817880" cy="915192"/>
            <wp:effectExtent l="0" t="0" r="1270" b="0"/>
            <wp:docPr id="1721874900" name="Picture 2" descr="A group of blue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74900" name="Picture 2" descr="A group of blue peopl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3980" cy="93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7F03" w14:textId="4209AB44" w:rsidR="000C028E" w:rsidRDefault="00F67DFE">
      <w:pPr>
        <w:pStyle w:val="Heading1"/>
      </w:pPr>
      <w:r>
        <w:t>Welcome Document</w:t>
      </w:r>
    </w:p>
    <w:p w14:paraId="745586DB" w14:textId="11D8AB34" w:rsidR="000C028E" w:rsidRDefault="00F67DFE">
      <w:r>
        <w:t xml:space="preserve">Dear </w:t>
      </w:r>
      <w:fldSimple w:instr=" DOCPROPERTY  ICS_CustomerName  \* MERGEFORMAT ">
        <w:r w:rsidR="002D4633">
          <w:t>Mahar</w:t>
        </w:r>
      </w:fldSimple>
      <w:r w:rsidR="002D4633">
        <w:t xml:space="preserve"> ,</w:t>
      </w:r>
      <w:r>
        <w:br/>
      </w:r>
    </w:p>
    <w:p w14:paraId="102367A3" w14:textId="4A09E112" w:rsidR="000C028E" w:rsidRDefault="00F67DFE">
      <w:r>
        <w:t xml:space="preserve">We are pleased to provide you with your insurance quotation number </w:t>
      </w:r>
      <w:fldSimple w:instr=" DOCPROPERTY  ICS_QuotationNumber  \* MERGEFORMAT ">
        <w:r w:rsidR="002D4633">
          <w:t>Q-ASK-001</w:t>
        </w:r>
      </w:fldSimple>
    </w:p>
    <w:p w14:paraId="394B973B" w14:textId="77777777" w:rsidR="000C028E" w:rsidRDefault="00F67DFE">
      <w:pPr>
        <w:pStyle w:val="Heading2"/>
      </w:pPr>
      <w:r>
        <w:t>Policy Details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C028E" w14:paraId="64947D48" w14:textId="77777777" w:rsidTr="004B7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3F5830F" w14:textId="77777777" w:rsidR="000C028E" w:rsidRDefault="00F67DFE">
            <w:r>
              <w:t>Field</w:t>
            </w:r>
          </w:p>
        </w:tc>
        <w:tc>
          <w:tcPr>
            <w:tcW w:w="4320" w:type="dxa"/>
          </w:tcPr>
          <w:p w14:paraId="1CB19B03" w14:textId="77777777" w:rsidR="000C028E" w:rsidRDefault="00F67D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0C028E" w14:paraId="54B195EC" w14:textId="77777777" w:rsidTr="004B7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C884225" w14:textId="77777777" w:rsidR="000C028E" w:rsidRDefault="00F67DFE">
            <w:r>
              <w:t>Policy Number</w:t>
            </w:r>
          </w:p>
        </w:tc>
        <w:tc>
          <w:tcPr>
            <w:tcW w:w="4320" w:type="dxa"/>
          </w:tcPr>
          <w:p w14:paraId="625E3F5C" w14:textId="1355E1E3" w:rsidR="000C028E" w:rsidRDefault="002D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DOCPROPERTY  ICS_PolicyNumber  \* MERGEFORMAT ">
              <w:r>
                <w:t>P-ASK-789</w:t>
              </w:r>
            </w:fldSimple>
          </w:p>
        </w:tc>
      </w:tr>
      <w:tr w:rsidR="000C028E" w14:paraId="2D0FAD4A" w14:textId="77777777" w:rsidTr="004B7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BD14EFC" w14:textId="77777777" w:rsidR="000C028E" w:rsidRDefault="00F67DFE">
            <w:r>
              <w:t>Start Date</w:t>
            </w:r>
          </w:p>
        </w:tc>
        <w:tc>
          <w:tcPr>
            <w:tcW w:w="4320" w:type="dxa"/>
          </w:tcPr>
          <w:p w14:paraId="67CFE1A0" w14:textId="1FCE1C67" w:rsidR="000C028E" w:rsidRDefault="002D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DOCPROPERTY  ICS_PolicyStartDate  \* MERGEFORMAT ">
              <w:r>
                <w:t>2025-09-05</w:t>
              </w:r>
            </w:fldSimple>
          </w:p>
        </w:tc>
      </w:tr>
      <w:tr w:rsidR="000C028E" w14:paraId="4EFF7512" w14:textId="77777777" w:rsidTr="004B7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D77B484" w14:textId="77777777" w:rsidR="000C028E" w:rsidRDefault="00F67DFE">
            <w:r>
              <w:t>End Date</w:t>
            </w:r>
          </w:p>
        </w:tc>
        <w:tc>
          <w:tcPr>
            <w:tcW w:w="4320" w:type="dxa"/>
          </w:tcPr>
          <w:p w14:paraId="0455147B" w14:textId="2A73704C" w:rsidR="000C028E" w:rsidRDefault="002D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DOCPROPERTY  ICS_PolicyEndDate  \* MERGEFORMAT ">
              <w:r>
                <w:t>2026-09-04</w:t>
              </w:r>
            </w:fldSimple>
          </w:p>
        </w:tc>
      </w:tr>
      <w:tr w:rsidR="000C028E" w14:paraId="19179AC1" w14:textId="77777777" w:rsidTr="004B7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93B0AD5" w14:textId="77777777" w:rsidR="000C028E" w:rsidRDefault="00F67DFE">
            <w:r>
              <w:t>Customer Name</w:t>
            </w:r>
          </w:p>
        </w:tc>
        <w:tc>
          <w:tcPr>
            <w:tcW w:w="4320" w:type="dxa"/>
          </w:tcPr>
          <w:p w14:paraId="291B584F" w14:textId="7CFA70E6" w:rsidR="000C028E" w:rsidRDefault="002D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DOCPROPERTY  ICS_CustomerName  \* MERGEFORMAT ">
              <w:r>
                <w:t>Mahar</w:t>
              </w:r>
            </w:fldSimple>
          </w:p>
        </w:tc>
      </w:tr>
    </w:tbl>
    <w:p w14:paraId="39989F9A" w14:textId="77777777" w:rsidR="000C028E" w:rsidRDefault="00F67DFE">
      <w:pPr>
        <w:pStyle w:val="Heading2"/>
      </w:pPr>
      <w:r>
        <w:t>Table of Benefits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C028E" w14:paraId="06543DFB" w14:textId="77777777" w:rsidTr="004B7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F2FA758" w14:textId="77777777" w:rsidR="000C028E" w:rsidRDefault="00F67DFE">
            <w:r>
              <w:t>Benefit</w:t>
            </w:r>
          </w:p>
        </w:tc>
        <w:tc>
          <w:tcPr>
            <w:tcW w:w="2880" w:type="dxa"/>
          </w:tcPr>
          <w:p w14:paraId="5233B0FC" w14:textId="77777777" w:rsidR="000C028E" w:rsidRDefault="00F67D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2880" w:type="dxa"/>
          </w:tcPr>
          <w:p w14:paraId="2419A178" w14:textId="77777777" w:rsidR="000C028E" w:rsidRDefault="00F67D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Limit</w:t>
            </w:r>
          </w:p>
        </w:tc>
      </w:tr>
      <w:tr w:rsidR="000C028E" w14:paraId="33BED5D5" w14:textId="77777777" w:rsidTr="004B7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75A7076" w14:textId="009E9319" w:rsidR="000C028E" w:rsidRDefault="002D4633">
            <w:fldSimple w:instr=" DOCPROPERTY  ICS_Benefit1_Name  \* MERGEFORMAT ">
              <w:r>
                <w:t>Health</w:t>
              </w:r>
            </w:fldSimple>
          </w:p>
        </w:tc>
        <w:tc>
          <w:tcPr>
            <w:tcW w:w="2880" w:type="dxa"/>
          </w:tcPr>
          <w:p w14:paraId="53991AA9" w14:textId="3BC82676" w:rsidR="000C028E" w:rsidRDefault="002D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DOCPROPERTY  ICS_Benefit1_Coverage  \* MERGEFORMAT ">
              <w:r>
                <w:t>Full</w:t>
              </w:r>
            </w:fldSimple>
          </w:p>
        </w:tc>
        <w:tc>
          <w:tcPr>
            <w:tcW w:w="2880" w:type="dxa"/>
          </w:tcPr>
          <w:p w14:paraId="33A09D49" w14:textId="14944439" w:rsidR="000C028E" w:rsidRDefault="002D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DOCPROPERTY  ICS_Benefit1_Limit  \* MERGEFORMAT ">
              <w:r>
                <w:t>$30,000</w:t>
              </w:r>
            </w:fldSimple>
          </w:p>
        </w:tc>
      </w:tr>
      <w:tr w:rsidR="000C028E" w14:paraId="3A64A3FC" w14:textId="77777777" w:rsidTr="004B7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B1E1DD4" w14:textId="4A42AFC6" w:rsidR="000C028E" w:rsidRDefault="002D4633">
            <w:fldSimple w:instr=" DOCPROPERTY  ICS_Benefit2_Name  \* MERGEFORMAT ">
              <w:r>
                <w:t>Dental</w:t>
              </w:r>
            </w:fldSimple>
          </w:p>
        </w:tc>
        <w:tc>
          <w:tcPr>
            <w:tcW w:w="2880" w:type="dxa"/>
          </w:tcPr>
          <w:p w14:paraId="0D6B1281" w14:textId="1CF027BA" w:rsidR="000C028E" w:rsidRDefault="002D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DOCPROPERTY  ICS_Benefit2_Coverage  \* MERGEFORMAT ">
              <w:r>
                <w:t>Partial</w:t>
              </w:r>
            </w:fldSimple>
          </w:p>
        </w:tc>
        <w:tc>
          <w:tcPr>
            <w:tcW w:w="2880" w:type="dxa"/>
          </w:tcPr>
          <w:p w14:paraId="5FB19316" w14:textId="2E36190D" w:rsidR="000C028E" w:rsidRDefault="002D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DOCPROPERTY  ICS_Benefit2_Limit  \* MERGEFORMAT ">
              <w:r>
                <w:t>$4,000</w:t>
              </w:r>
            </w:fldSimple>
          </w:p>
        </w:tc>
      </w:tr>
    </w:tbl>
    <w:p w14:paraId="41F3D117" w14:textId="77777777" w:rsidR="000C028E" w:rsidRDefault="00F67DFE">
      <w:pPr>
        <w:pStyle w:val="Heading2"/>
      </w:pPr>
      <w:r>
        <w:t>Terms and Conditions</w:t>
      </w:r>
    </w:p>
    <w:p w14:paraId="41A93154" w14:textId="2D4FCC36" w:rsidR="000C028E" w:rsidRPr="004B71E0" w:rsidRDefault="00F67DFE">
      <w:pPr>
        <w:rPr>
          <w:b/>
          <w:bCs/>
          <w:color w:val="EE0000"/>
        </w:rPr>
      </w:pPr>
      <w:r w:rsidRPr="004B71E0">
        <w:rPr>
          <w:b/>
          <w:bCs/>
          <w:color w:val="EE0000"/>
        </w:rPr>
        <w:t xml:space="preserve">1. </w:t>
      </w:r>
      <w:r w:rsidR="002D4633">
        <w:rPr>
          <w:b/>
          <w:bCs/>
          <w:color w:val="EE0000"/>
        </w:rPr>
        <w:fldChar w:fldCharType="begin"/>
      </w:r>
      <w:r w:rsidR="002D4633">
        <w:rPr>
          <w:b/>
          <w:bCs/>
          <w:color w:val="EE0000"/>
        </w:rPr>
        <w:instrText xml:space="preserve"> DOCPROPERTY  ICS_Term1  \* MERGEFORMAT </w:instrText>
      </w:r>
      <w:r w:rsidR="002D4633">
        <w:rPr>
          <w:b/>
          <w:bCs/>
          <w:color w:val="EE0000"/>
        </w:rPr>
        <w:fldChar w:fldCharType="separate"/>
      </w:r>
      <w:r w:rsidR="002D4633">
        <w:rPr>
          <w:b/>
          <w:bCs/>
          <w:color w:val="EE0000"/>
        </w:rPr>
        <w:t>System will ask for export format</w:t>
      </w:r>
      <w:r w:rsidR="002D4633">
        <w:rPr>
          <w:b/>
          <w:bCs/>
          <w:color w:val="EE0000"/>
        </w:rPr>
        <w:fldChar w:fldCharType="end"/>
      </w:r>
    </w:p>
    <w:p w14:paraId="12D6326B" w14:textId="6DE70E6A" w:rsidR="000C028E" w:rsidRPr="004B71E0" w:rsidRDefault="00F67DFE">
      <w:pPr>
        <w:rPr>
          <w:b/>
          <w:bCs/>
          <w:color w:val="EE0000"/>
        </w:rPr>
      </w:pPr>
      <w:r w:rsidRPr="004B71E0">
        <w:rPr>
          <w:b/>
          <w:bCs/>
          <w:color w:val="EE0000"/>
        </w:rPr>
        <w:t xml:space="preserve">2. </w:t>
      </w:r>
      <w:r w:rsidR="002D4633">
        <w:rPr>
          <w:b/>
          <w:bCs/>
          <w:color w:val="EE0000"/>
        </w:rPr>
        <w:fldChar w:fldCharType="begin"/>
      </w:r>
      <w:r w:rsidR="002D4633">
        <w:rPr>
          <w:b/>
          <w:bCs/>
          <w:color w:val="EE0000"/>
        </w:rPr>
        <w:instrText xml:space="preserve"> DOCPROPERTY  ICS_Term2  \* MERGEFORMAT </w:instrText>
      </w:r>
      <w:r w:rsidR="002D4633">
        <w:rPr>
          <w:b/>
          <w:bCs/>
          <w:color w:val="EE0000"/>
        </w:rPr>
        <w:fldChar w:fldCharType="separate"/>
      </w:r>
      <w:r w:rsidR="002D4633">
        <w:rPr>
          <w:b/>
          <w:bCs/>
          <w:color w:val="EE0000"/>
        </w:rPr>
        <w:t>Interactive console experience</w:t>
      </w:r>
      <w:r w:rsidR="002D4633">
        <w:rPr>
          <w:b/>
          <w:bCs/>
          <w:color w:val="EE0000"/>
        </w:rPr>
        <w:fldChar w:fldCharType="end"/>
      </w:r>
    </w:p>
    <w:p w14:paraId="3E58F09D" w14:textId="7D1A2932" w:rsidR="000C028E" w:rsidRPr="004B71E0" w:rsidRDefault="00F67DFE">
      <w:pPr>
        <w:rPr>
          <w:b/>
          <w:bCs/>
          <w:color w:val="EE0000"/>
        </w:rPr>
      </w:pPr>
      <w:r w:rsidRPr="004B71E0">
        <w:rPr>
          <w:b/>
          <w:bCs/>
          <w:color w:val="EE0000"/>
        </w:rPr>
        <w:t xml:space="preserve">3. </w:t>
      </w:r>
      <w:r w:rsidR="002D4633">
        <w:rPr>
          <w:b/>
          <w:bCs/>
          <w:color w:val="EE0000"/>
        </w:rPr>
        <w:fldChar w:fldCharType="begin"/>
      </w:r>
      <w:r w:rsidR="002D4633">
        <w:rPr>
          <w:b/>
          <w:bCs/>
          <w:color w:val="EE0000"/>
        </w:rPr>
        <w:instrText xml:space="preserve"> DOCPROPERTY  ICS_Term3  \* MERGEFORMAT </w:instrText>
      </w:r>
      <w:r w:rsidR="002D4633">
        <w:rPr>
          <w:b/>
          <w:bCs/>
          <w:color w:val="EE0000"/>
        </w:rPr>
        <w:fldChar w:fldCharType="separate"/>
      </w:r>
      <w:r w:rsidR="002D4633">
        <w:rPr>
          <w:b/>
          <w:bCs/>
          <w:color w:val="EE0000"/>
        </w:rPr>
        <w:t>User choice driven workflow</w:t>
      </w:r>
      <w:r w:rsidR="002D4633">
        <w:rPr>
          <w:b/>
          <w:bCs/>
          <w:color w:val="EE0000"/>
        </w:rPr>
        <w:fldChar w:fldCharType="end"/>
      </w:r>
    </w:p>
    <w:p w14:paraId="75138449" w14:textId="77777777" w:rsidR="000C028E" w:rsidRDefault="00F67DFE">
      <w:pPr>
        <w:pStyle w:val="Heading2"/>
      </w:pPr>
      <w:r>
        <w:t>Additional Document</w:t>
      </w:r>
    </w:p>
    <w:p w14:paraId="08C6C8C7" w14:textId="77777777" w:rsidR="000C028E" w:rsidRDefault="00F67DFE">
      <w:r>
        <w:t>&lt;&lt;ICS_Include_Doc2&gt;&gt;</w:t>
      </w:r>
    </w:p>
    <w:p w14:paraId="4D112F44" w14:textId="77777777" w:rsidR="000C028E" w:rsidRDefault="00F67DFE">
      <w:pPr>
        <w:pStyle w:val="Heading2"/>
      </w:pPr>
      <w:r>
        <w:t>Signature</w:t>
      </w:r>
    </w:p>
    <w:p w14:paraId="274F2DA7" w14:textId="77777777" w:rsidR="000C028E" w:rsidRDefault="00F67DFE">
      <w:r>
        <w:t>Customer Signature: ___________________________</w:t>
      </w:r>
    </w:p>
    <w:p w14:paraId="2397335D" w14:textId="5E2AEDD0" w:rsidR="000C028E" w:rsidRDefault="00F67DFE">
      <w:r>
        <w:t xml:space="preserve">Date: </w:t>
      </w:r>
      <w:r w:rsidR="002D4633">
        <w:fldChar w:fldCharType="begin"/>
      </w:r>
      <w:r w:rsidR="002D4633">
        <w:instrText xml:space="preserve"> DATE \@ "dddd, MMMM d, yyyy" </w:instrText>
      </w:r>
      <w:r w:rsidR="002D4633">
        <w:fldChar w:fldCharType="separate"/>
      </w:r>
      <w:r w:rsidR="002D4633">
        <w:rPr>
          <w:noProof/>
        </w:rPr>
        <w:t>Monday, September 8, 2025</w:t>
      </w:r>
      <w:r w:rsidR="002D4633">
        <w:fldChar w:fldCharType="end"/>
      </w:r>
    </w:p>
    <w:sectPr w:rsidR="000C028E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20ADBD" w14:textId="77777777" w:rsidR="008043CD" w:rsidRDefault="008043CD" w:rsidP="004B71E0">
      <w:pPr>
        <w:spacing w:after="0" w:line="240" w:lineRule="auto"/>
      </w:pPr>
      <w:r>
        <w:separator/>
      </w:r>
    </w:p>
  </w:endnote>
  <w:endnote w:type="continuationSeparator" w:id="0">
    <w:p w14:paraId="22F66222" w14:textId="77777777" w:rsidR="008043CD" w:rsidRDefault="008043CD" w:rsidP="004B7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0FF6B" w14:textId="2F182459" w:rsidR="004B71E0" w:rsidRPr="002D4633" w:rsidRDefault="002D4633" w:rsidP="002D4633">
    <w:pPr>
      <w:pStyle w:val="Footer"/>
      <w:jc w:val="center"/>
    </w:pPr>
    <w:fldSimple w:instr=" DOCPROPERTY  ICS_QuotationNumber  \* MERGEFORMAT ">
      <w:r>
        <w:t>Q-ASK-001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EEFF7B" w14:textId="77777777" w:rsidR="008043CD" w:rsidRDefault="008043CD" w:rsidP="004B71E0">
      <w:pPr>
        <w:spacing w:after="0" w:line="240" w:lineRule="auto"/>
      </w:pPr>
      <w:r>
        <w:separator/>
      </w:r>
    </w:p>
  </w:footnote>
  <w:footnote w:type="continuationSeparator" w:id="0">
    <w:p w14:paraId="368FFFEC" w14:textId="77777777" w:rsidR="008043CD" w:rsidRDefault="008043CD" w:rsidP="004B7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305CD" w14:textId="3CD4C986" w:rsidR="004B71E0" w:rsidRDefault="004B71E0" w:rsidP="004B71E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A43E6EE" wp14:editId="13237D02">
          <wp:simplePos x="0" y="0"/>
          <wp:positionH relativeFrom="column">
            <wp:posOffset>-883920</wp:posOffset>
          </wp:positionH>
          <wp:positionV relativeFrom="paragraph">
            <wp:posOffset>-312420</wp:posOffset>
          </wp:positionV>
          <wp:extent cx="321721" cy="360000"/>
          <wp:effectExtent l="0" t="0" r="2540" b="2540"/>
          <wp:wrapTight wrapText="bothSides">
            <wp:wrapPolygon edited="0">
              <wp:start x="5123" y="0"/>
              <wp:lineTo x="0" y="2290"/>
              <wp:lineTo x="0" y="20608"/>
              <wp:lineTo x="20490" y="20608"/>
              <wp:lineTo x="20490" y="2290"/>
              <wp:lineTo x="15368" y="0"/>
              <wp:lineTo x="5123" y="0"/>
            </wp:wrapPolygon>
          </wp:wrapTight>
          <wp:docPr id="336586530" name="Picture 1" descr="A group of blue peopl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6586530" name="Picture 1" descr="A group of blue people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1721" cy="36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3493085">
    <w:abstractNumId w:val="8"/>
  </w:num>
  <w:num w:numId="2" w16cid:durableId="445581338">
    <w:abstractNumId w:val="6"/>
  </w:num>
  <w:num w:numId="3" w16cid:durableId="1803691868">
    <w:abstractNumId w:val="5"/>
  </w:num>
  <w:num w:numId="4" w16cid:durableId="1676881182">
    <w:abstractNumId w:val="4"/>
  </w:num>
  <w:num w:numId="5" w16cid:durableId="252513987">
    <w:abstractNumId w:val="7"/>
  </w:num>
  <w:num w:numId="6" w16cid:durableId="1029532764">
    <w:abstractNumId w:val="3"/>
  </w:num>
  <w:num w:numId="7" w16cid:durableId="1783340">
    <w:abstractNumId w:val="2"/>
  </w:num>
  <w:num w:numId="8" w16cid:durableId="1536774009">
    <w:abstractNumId w:val="1"/>
  </w:num>
  <w:num w:numId="9" w16cid:durableId="1399285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028E"/>
    <w:rsid w:val="0015074B"/>
    <w:rsid w:val="0029639D"/>
    <w:rsid w:val="002D4633"/>
    <w:rsid w:val="00326F90"/>
    <w:rsid w:val="004B71E0"/>
    <w:rsid w:val="006609EA"/>
    <w:rsid w:val="006D5824"/>
    <w:rsid w:val="008043CD"/>
    <w:rsid w:val="00843184"/>
    <w:rsid w:val="00AA1D8D"/>
    <w:rsid w:val="00B02D58"/>
    <w:rsid w:val="00B47730"/>
    <w:rsid w:val="00CB0664"/>
    <w:rsid w:val="00E73A7C"/>
    <w:rsid w:val="00F67D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8AB7373"/>
  <w14:defaultImageDpi w14:val="300"/>
  <w15:docId w15:val="{DFE6DC7E-7BB3-4A16-9F68-92EC21AB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4-Accent1">
    <w:name w:val="Grid Table 4 Accent 1"/>
    <w:basedOn w:val="TableNormal"/>
    <w:uiPriority w:val="49"/>
    <w:rsid w:val="004B71E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Saleh Shalab</cp:lastModifiedBy>
  <cp:revision>3</cp:revision>
  <dcterms:created xsi:type="dcterms:W3CDTF">2025-09-08T06:34:00Z</dcterms:created>
  <dcterms:modified xsi:type="dcterms:W3CDTF">2025-09-08T07:15:00Z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S_CustomerName">
    <vt:lpwstr>Mahar</vt:lpwstr>
  </property>
  <property fmtid="{D5CDD505-2E9C-101B-9397-08002B2CF9AE}" pid="3" name="ICS_QuotationNumber">
    <vt:lpwstr>Q-ASK-001</vt:lpwstr>
  </property>
  <property fmtid="{D5CDD505-2E9C-101B-9397-08002B2CF9AE}" pid="4" name="ICS_PolicyNumber">
    <vt:lpwstr>P-ASK-789</vt:lpwstr>
  </property>
  <property fmtid="{D5CDD505-2E9C-101B-9397-08002B2CF9AE}" pid="5" name="ICS_PolicyStartDate">
    <vt:lpwstr>2025-09-05</vt:lpwstr>
  </property>
  <property fmtid="{D5CDD505-2E9C-101B-9397-08002B2CF9AE}" pid="6" name="ICS_PolicyEndDate">
    <vt:lpwstr>2026-09-04</vt:lpwstr>
  </property>
  <property fmtid="{D5CDD505-2E9C-101B-9397-08002B2CF9AE}" pid="7" name="ICS_Benefit1_Name">
    <vt:lpwstr>Health</vt:lpwstr>
  </property>
  <property fmtid="{D5CDD505-2E9C-101B-9397-08002B2CF9AE}" pid="8" name="ICS_Benefit1_Coverage">
    <vt:lpwstr>Full</vt:lpwstr>
  </property>
  <property fmtid="{D5CDD505-2E9C-101B-9397-08002B2CF9AE}" pid="9" name="ICS_Benefit1_Limit">
    <vt:lpwstr>$30,000</vt:lpwstr>
  </property>
  <property fmtid="{D5CDD505-2E9C-101B-9397-08002B2CF9AE}" pid="10" name="ICS_Benefit2_Name">
    <vt:lpwstr>Dental</vt:lpwstr>
  </property>
  <property fmtid="{D5CDD505-2E9C-101B-9397-08002B2CF9AE}" pid="11" name="ICS_Benefit2_Coverage">
    <vt:lpwstr>Partial</vt:lpwstr>
  </property>
  <property fmtid="{D5CDD505-2E9C-101B-9397-08002B2CF9AE}" pid="12" name="ICS_Benefit2_Limit">
    <vt:lpwstr>$4,000</vt:lpwstr>
  </property>
  <property fmtid="{D5CDD505-2E9C-101B-9397-08002B2CF9AE}" pid="13" name="ICS_Term1">
    <vt:lpwstr>System will ask for export format</vt:lpwstr>
  </property>
  <property fmtid="{D5CDD505-2E9C-101B-9397-08002B2CF9AE}" pid="14" name="ICS_Term2">
    <vt:lpwstr>Interactive console experience</vt:lpwstr>
  </property>
  <property fmtid="{D5CDD505-2E9C-101B-9397-08002B2CF9AE}" pid="15" name="ICS_Term3">
    <vt:lpwstr>User choice driven workflow</vt:lpwstr>
  </property>
</Properties>
</file>